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eading=h.72cf9bls5o9m" w:colFirst="0" w:colLast="0"/>
    <w:bookmarkEnd w:id="0"/>
    <w:p w14:paraId="3DB6830D" w14:textId="663DCC2B" w:rsidR="00EC1355" w:rsidRPr="00AF3A0A" w:rsidRDefault="00000000" w:rsidP="00AF3A0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8D868" wp14:editId="22530D16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9CFC5" wp14:editId="4A149D0C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DsvIe7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1. Identifying Transaction Ty</w: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99F18" wp14:editId="1EB9050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1D46D" wp14:editId="503F2400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3B3C26" w14:textId="77777777" w:rsidR="00EC135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27F6210" w14:textId="77777777" w:rsidR="00EC135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0BE1B4A4" w14:textId="77777777" w:rsidR="00EC135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 w:rsidR="00EC1355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 w:rsidR="00EC1355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1D46D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533B3C26" w14:textId="77777777" w:rsidR="00EC135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27F6210" w14:textId="77777777" w:rsidR="00EC135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0BE1B4A4" w14:textId="77777777" w:rsidR="00EC135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 w:rsidR="00EC1355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 w:rsidR="00EC1355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pe</w:t>
      </w:r>
    </w:p>
    <w:p w14:paraId="1DCE5C72" w14:textId="19B38F3D" w:rsidR="00EC1355" w:rsidRDefault="00000000">
      <w:pPr>
        <w:numPr>
          <w:ilvl w:val="0"/>
          <w:numId w:val="1"/>
        </w:numPr>
        <w:spacing w:before="240"/>
      </w:pPr>
      <w:r>
        <w:t>Read the input number</w:t>
      </w:r>
      <w:r w:rsidR="00F650C1">
        <w:t xml:space="preserve"> from user </w:t>
      </w:r>
    </w:p>
    <w:p w14:paraId="10BD4946" w14:textId="0BD7CB17" w:rsidR="00EC1355" w:rsidRDefault="00F650C1">
      <w:pPr>
        <w:numPr>
          <w:ilvl w:val="0"/>
          <w:numId w:val="1"/>
        </w:numPr>
      </w:pPr>
      <w:r>
        <w:t xml:space="preserve">If &gt;0, print </w:t>
      </w:r>
      <w:r w:rsidRPr="007A1113">
        <w:rPr>
          <w:b/>
          <w:bCs/>
        </w:rPr>
        <w:t>(“positive”, “cate: deposit”)</w:t>
      </w:r>
    </w:p>
    <w:p w14:paraId="48B0BD53" w14:textId="7096F6A9" w:rsidR="00EC1355" w:rsidRDefault="00F650C1">
      <w:pPr>
        <w:numPr>
          <w:ilvl w:val="0"/>
          <w:numId w:val="1"/>
        </w:numPr>
      </w:pPr>
      <w:proofErr w:type="spellStart"/>
      <w:r>
        <w:t>eIf</w:t>
      </w:r>
      <w:proofErr w:type="spellEnd"/>
      <w:r>
        <w:t xml:space="preserve"> &gt;0, print </w:t>
      </w:r>
      <w:r w:rsidRPr="007A1113">
        <w:rPr>
          <w:b/>
          <w:bCs/>
        </w:rPr>
        <w:t>(“Negative”, “cate: Withdrawal”)</w:t>
      </w:r>
    </w:p>
    <w:p w14:paraId="3F5BEA26" w14:textId="0D8BCE8B" w:rsidR="00EC1355" w:rsidRDefault="00000000">
      <w:pPr>
        <w:numPr>
          <w:ilvl w:val="0"/>
          <w:numId w:val="1"/>
        </w:numPr>
        <w:spacing w:after="240"/>
      </w:pPr>
      <w:r>
        <w:t>Else, print "Zero (No Transaction)</w:t>
      </w:r>
      <w:r w:rsidR="007A1113">
        <w:t>”</w:t>
      </w:r>
      <w:r>
        <w:t>.</w:t>
      </w:r>
    </w:p>
    <w:p w14:paraId="44329B35" w14:textId="77777777" w:rsidR="00EC1355" w:rsidRDefault="00000000">
      <w:r>
        <w:pict w14:anchorId="2154FC01">
          <v:rect id="_x0000_i1025" style="width:0;height:1.5pt" o:hralign="center" o:hrstd="t" o:hr="t" fillcolor="#a0a0a0" stroked="f"/>
        </w:pict>
      </w:r>
    </w:p>
    <w:p w14:paraId="12FC72A3" w14:textId="60E967F8" w:rsidR="00EC1355" w:rsidRPr="00AF3A0A" w:rsidRDefault="00000000" w:rsidP="00AF3A0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eading=h.k62o8d3zqefh" w:colFirst="0" w:colLast="0"/>
      <w:bookmarkEnd w:id="1"/>
      <w:r>
        <w:rPr>
          <w:b/>
          <w:color w:val="000000"/>
          <w:sz w:val="26"/>
          <w:szCs w:val="26"/>
        </w:rPr>
        <w:t>2. Summing the Digits of a Number</w:t>
      </w:r>
    </w:p>
    <w:p w14:paraId="79C69C85" w14:textId="70EDC8BF" w:rsidR="00EC1355" w:rsidRDefault="00000000">
      <w:pPr>
        <w:numPr>
          <w:ilvl w:val="0"/>
          <w:numId w:val="2"/>
        </w:numPr>
        <w:spacing w:before="240"/>
      </w:pPr>
      <w:r>
        <w:t>Read the input number</w:t>
      </w:r>
      <w:r w:rsidR="00817FC0">
        <w:t xml:space="preserve"> from user as passcode.</w:t>
      </w:r>
    </w:p>
    <w:p w14:paraId="536F9B31" w14:textId="57B56365" w:rsidR="00EC1355" w:rsidRDefault="00817FC0">
      <w:pPr>
        <w:numPr>
          <w:ilvl w:val="0"/>
          <w:numId w:val="2"/>
        </w:numPr>
      </w:pPr>
      <w:r>
        <w:t xml:space="preserve">Sum=0, </w:t>
      </w:r>
    </w:p>
    <w:p w14:paraId="6C2A537A" w14:textId="3CA70CBA" w:rsidR="00817FC0" w:rsidRPr="00916E6E" w:rsidRDefault="00817FC0" w:rsidP="00817FC0">
      <w:pPr>
        <w:numPr>
          <w:ilvl w:val="0"/>
          <w:numId w:val="2"/>
        </w:numPr>
        <w:rPr>
          <w:b/>
          <w:bCs/>
        </w:rPr>
      </w:pPr>
      <w:r>
        <w:t>For digit in str(sum):</w:t>
      </w:r>
      <w:r w:rsidR="00C52EB7">
        <w:t xml:space="preserve"> </w:t>
      </w:r>
      <w:r w:rsidR="00C52EB7" w:rsidRPr="00916E6E">
        <w:rPr>
          <w:b/>
          <w:bCs/>
        </w:rPr>
        <w:t>(here we write string because make the passcode iterate)</w:t>
      </w:r>
    </w:p>
    <w:p w14:paraId="4414B09F" w14:textId="178067EE" w:rsidR="00817FC0" w:rsidRDefault="00817FC0" w:rsidP="00817FC0">
      <w:pPr>
        <w:numPr>
          <w:ilvl w:val="0"/>
          <w:numId w:val="2"/>
        </w:numPr>
        <w:spacing w:after="240"/>
      </w:pPr>
      <w:r>
        <w:t>Sum +=int(digit), print (“sum of digit:”, digit)</w:t>
      </w:r>
      <w:r w:rsidR="00C52EB7">
        <w:t xml:space="preserve"> </w:t>
      </w:r>
      <w:r w:rsidR="00C52EB7" w:rsidRPr="00916E6E">
        <w:rPr>
          <w:b/>
          <w:bCs/>
        </w:rPr>
        <w:t>(note: sum= sum+ int (digit</w:t>
      </w:r>
      <w:proofErr w:type="gramStart"/>
      <w:r w:rsidR="00C52EB7" w:rsidRPr="00916E6E">
        <w:rPr>
          <w:b/>
          <w:bCs/>
        </w:rPr>
        <w:t>) )</w:t>
      </w:r>
      <w:proofErr w:type="gramEnd"/>
      <w:r w:rsidR="00C52EB7">
        <w:t xml:space="preserve"> result will be saved in sum variable in each iterate </w:t>
      </w:r>
      <w:r w:rsidR="00916E6E">
        <w:t xml:space="preserve">                                                     </w:t>
      </w:r>
    </w:p>
    <w:p w14:paraId="6C6A4A57" w14:textId="77777777" w:rsidR="00EC1355" w:rsidRDefault="00000000">
      <w:r>
        <w:pict w14:anchorId="54546A55">
          <v:rect id="_x0000_i1026" style="width:0;height:1.5pt" o:hralign="center" o:hrstd="t" o:hr="t" fillcolor="#a0a0a0" stroked="f"/>
        </w:pict>
      </w:r>
    </w:p>
    <w:p w14:paraId="44B2EA76" w14:textId="77777777" w:rsidR="00EC135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heading=h.wjwjlvc2mdlq" w:colFirst="0" w:colLast="0"/>
      <w:bookmarkEnd w:id="2"/>
      <w:r>
        <w:rPr>
          <w:b/>
          <w:color w:val="000000"/>
          <w:sz w:val="26"/>
          <w:szCs w:val="26"/>
        </w:rPr>
        <w:t>3. Reversing a Transaction ID</w:t>
      </w:r>
    </w:p>
    <w:p w14:paraId="1ED97847" w14:textId="77777777" w:rsidR="00EC1355" w:rsidRDefault="00000000">
      <w:pPr>
        <w:spacing w:before="240" w:after="240"/>
        <w:rPr>
          <w:b/>
        </w:rPr>
      </w:pPr>
      <w:r>
        <w:rPr>
          <w:b/>
        </w:rPr>
        <w:t>Write logic:</w:t>
      </w:r>
    </w:p>
    <w:p w14:paraId="3BC97E3E" w14:textId="4C4CEE35" w:rsidR="0009497E" w:rsidRDefault="0009497E" w:rsidP="0009497E">
      <w:pPr>
        <w:pStyle w:val="ListParagraph"/>
        <w:numPr>
          <w:ilvl w:val="0"/>
          <w:numId w:val="11"/>
        </w:numPr>
      </w:pPr>
      <w:proofErr w:type="spellStart"/>
      <w:r>
        <w:t>Trans_id</w:t>
      </w:r>
      <w:proofErr w:type="spellEnd"/>
      <w:r>
        <w:t>=</w:t>
      </w:r>
      <w:proofErr w:type="gramStart"/>
      <w:r>
        <w:t>int(input(</w:t>
      </w:r>
      <w:proofErr w:type="gramEnd"/>
      <w:r>
        <w:t xml:space="preserve">"Enter your id")) </w:t>
      </w:r>
      <w:r w:rsidRPr="0009497E">
        <w:rPr>
          <w:b/>
          <w:bCs/>
        </w:rPr>
        <w:t>from user</w:t>
      </w:r>
      <w:r>
        <w:t xml:space="preserve"> </w:t>
      </w:r>
    </w:p>
    <w:p w14:paraId="3BFCE079" w14:textId="4A26AEC8" w:rsidR="0009497E" w:rsidRDefault="0009497E" w:rsidP="0009497E">
      <w:pPr>
        <w:pStyle w:val="ListParagraph"/>
        <w:numPr>
          <w:ilvl w:val="0"/>
          <w:numId w:val="11"/>
        </w:numPr>
      </w:pPr>
      <w:proofErr w:type="spellStart"/>
      <w:r>
        <w:t>trans_str</w:t>
      </w:r>
      <w:proofErr w:type="spellEnd"/>
      <w:r>
        <w:t>=</w:t>
      </w:r>
      <w:proofErr w:type="gramStart"/>
      <w:r>
        <w:t>str(</w:t>
      </w:r>
      <w:proofErr w:type="spellStart"/>
      <w:proofErr w:type="gramEnd"/>
      <w:r>
        <w:t>Trans_id</w:t>
      </w:r>
      <w:proofErr w:type="spellEnd"/>
      <w:r>
        <w:t xml:space="preserve">) </w:t>
      </w:r>
      <w:r w:rsidRPr="0009497E">
        <w:rPr>
          <w:b/>
          <w:bCs/>
        </w:rPr>
        <w:t>convert into string</w:t>
      </w:r>
    </w:p>
    <w:p w14:paraId="6F3C5487" w14:textId="1AFCA4EB" w:rsidR="0009497E" w:rsidRDefault="0009497E" w:rsidP="0009497E">
      <w:pPr>
        <w:pStyle w:val="ListParagraph"/>
        <w:numPr>
          <w:ilvl w:val="0"/>
          <w:numId w:val="11"/>
        </w:numPr>
      </w:pPr>
      <w:proofErr w:type="spellStart"/>
      <w:r>
        <w:t>reverse_id</w:t>
      </w:r>
      <w:proofErr w:type="spellEnd"/>
      <w:r>
        <w:t xml:space="preserve">= </w:t>
      </w:r>
      <w:proofErr w:type="spellStart"/>
      <w:r>
        <w:t>trans_str</w:t>
      </w:r>
      <w:proofErr w:type="spellEnd"/>
      <w:proofErr w:type="gramStart"/>
      <w:r>
        <w:t>[::</w:t>
      </w:r>
      <w:proofErr w:type="gramEnd"/>
      <w:r>
        <w:t xml:space="preserve">-1] </w:t>
      </w:r>
      <w:r w:rsidRPr="0009497E">
        <w:rPr>
          <w:b/>
          <w:bCs/>
        </w:rPr>
        <w:t>reverse the string</w:t>
      </w:r>
    </w:p>
    <w:p w14:paraId="78839F53" w14:textId="51AF39C6" w:rsidR="0009497E" w:rsidRPr="0009497E" w:rsidRDefault="0009497E" w:rsidP="0009497E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Trans_int</w:t>
      </w:r>
      <w:proofErr w:type="spellEnd"/>
      <w:r>
        <w:t>=int(</w:t>
      </w:r>
      <w:proofErr w:type="spellStart"/>
      <w:r>
        <w:t>reverse_id</w:t>
      </w:r>
      <w:proofErr w:type="spellEnd"/>
      <w:r>
        <w:t xml:space="preserve">) </w:t>
      </w:r>
      <w:r w:rsidRPr="0009497E">
        <w:rPr>
          <w:b/>
          <w:bCs/>
        </w:rPr>
        <w:t>back to the integer</w:t>
      </w:r>
    </w:p>
    <w:p w14:paraId="75DCFDEC" w14:textId="5CC9F11F" w:rsidR="00EC1355" w:rsidRDefault="0009497E" w:rsidP="0009497E">
      <w:pPr>
        <w:pStyle w:val="ListParagraph"/>
        <w:numPr>
          <w:ilvl w:val="0"/>
          <w:numId w:val="11"/>
        </w:numPr>
      </w:pPr>
      <w:proofErr w:type="gramStart"/>
      <w:r>
        <w:t>print(</w:t>
      </w:r>
      <w:proofErr w:type="spellStart"/>
      <w:proofErr w:type="gramEnd"/>
      <w:r>
        <w:t>Trans_</w:t>
      </w:r>
      <w:proofErr w:type="gramStart"/>
      <w:r>
        <w:t>int</w:t>
      </w:r>
      <w:proofErr w:type="spellEnd"/>
      <w:r>
        <w:t xml:space="preserve">)  </w:t>
      </w:r>
      <w:r w:rsidRPr="0009497E">
        <w:rPr>
          <w:b/>
          <w:bCs/>
        </w:rPr>
        <w:t>print</w:t>
      </w:r>
      <w:proofErr w:type="gramEnd"/>
      <w:r w:rsidRPr="0009497E">
        <w:rPr>
          <w:b/>
          <w:bCs/>
        </w:rPr>
        <w:t xml:space="preserve"> </w:t>
      </w:r>
      <w:r w:rsidR="00000000">
        <w:pict w14:anchorId="45803305">
          <v:rect id="_x0000_i1027" style="width:0;height:1.5pt" o:hralign="center" o:hrstd="t" o:hr="t" fillcolor="#a0a0a0" stroked="f"/>
        </w:pict>
      </w:r>
    </w:p>
    <w:p w14:paraId="3A063E2C" w14:textId="77777777" w:rsidR="00EC135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eading=h.1nt8495zae2t" w:colFirst="0" w:colLast="0"/>
      <w:bookmarkEnd w:id="3"/>
      <w:r>
        <w:rPr>
          <w:b/>
          <w:color w:val="000000"/>
          <w:sz w:val="26"/>
          <w:szCs w:val="26"/>
        </w:rPr>
        <w:t>4. Checking if a Number is Prime</w:t>
      </w:r>
    </w:p>
    <w:p w14:paraId="1C8BE625" w14:textId="55584CFE" w:rsidR="00EC1355" w:rsidRDefault="00000000">
      <w:pPr>
        <w:spacing w:before="240" w:after="240"/>
        <w:rPr>
          <w:b/>
        </w:rPr>
      </w:pPr>
      <w:r>
        <w:rPr>
          <w:b/>
        </w:rPr>
        <w:t>Write logic:</w:t>
      </w:r>
      <w:r w:rsidR="00201E2E">
        <w:rPr>
          <w:b/>
        </w:rPr>
        <w:t xml:space="preserve"> what is- prime the number which can be divisible only 1 and itself </w:t>
      </w:r>
    </w:p>
    <w:p w14:paraId="3E08C9D8" w14:textId="5B79F55E" w:rsidR="00EC1355" w:rsidRPr="00201E2E" w:rsidRDefault="00201E2E">
      <w:pPr>
        <w:numPr>
          <w:ilvl w:val="0"/>
          <w:numId w:val="4"/>
        </w:numPr>
        <w:spacing w:before="240"/>
        <w:rPr>
          <w:b/>
          <w:bCs/>
        </w:rPr>
      </w:pPr>
      <w:r w:rsidRPr="00201E2E">
        <w:rPr>
          <w:b/>
          <w:bCs/>
        </w:rPr>
        <w:t>num=</w:t>
      </w:r>
      <w:proofErr w:type="gramStart"/>
      <w:r w:rsidRPr="00201E2E">
        <w:rPr>
          <w:b/>
          <w:bCs/>
        </w:rPr>
        <w:t>int(input(</w:t>
      </w:r>
      <w:proofErr w:type="gramEnd"/>
      <w:r w:rsidRPr="00201E2E">
        <w:rPr>
          <w:b/>
          <w:bCs/>
        </w:rPr>
        <w:t>“Enter the number”)</w:t>
      </w:r>
    </w:p>
    <w:p w14:paraId="72344A58" w14:textId="4869E428" w:rsidR="00EC1355" w:rsidRDefault="00000000">
      <w:pPr>
        <w:numPr>
          <w:ilvl w:val="0"/>
          <w:numId w:val="4"/>
        </w:numPr>
      </w:pPr>
      <w:r>
        <w:t xml:space="preserve">If the number </w:t>
      </w:r>
      <w:r w:rsidR="00201E2E">
        <w:t>&lt;</w:t>
      </w:r>
      <w:r>
        <w:t xml:space="preserve"> 2, print "Not Prime".</w:t>
      </w:r>
      <w:r w:rsidR="00201E2E">
        <w:t xml:space="preserve"> </w:t>
      </w:r>
      <w:r w:rsidR="00201E2E" w:rsidRPr="00201E2E">
        <w:rPr>
          <w:b/>
          <w:bCs/>
        </w:rPr>
        <w:t>(Note: only even prime number is 2)</w:t>
      </w:r>
    </w:p>
    <w:p w14:paraId="5B14FADE" w14:textId="09D74F3E" w:rsidR="00EC1355" w:rsidRDefault="00201E2E">
      <w:pPr>
        <w:numPr>
          <w:ilvl w:val="0"/>
          <w:numId w:val="4"/>
        </w:numPr>
      </w:pPr>
      <w:r>
        <w:t xml:space="preserve">For I in </w:t>
      </w:r>
      <w:proofErr w:type="gramStart"/>
      <w:r>
        <w:t>range(</w:t>
      </w:r>
      <w:proofErr w:type="gramEnd"/>
      <w:r>
        <w:t>2, (num**0.</w:t>
      </w:r>
      <w:proofErr w:type="gramStart"/>
      <w:r>
        <w:t>5)+</w:t>
      </w:r>
      <w:proofErr w:type="gramEnd"/>
      <w:r>
        <w:t>1):</w:t>
      </w:r>
    </w:p>
    <w:p w14:paraId="4EE8FBE0" w14:textId="2FE6958C" w:rsidR="00EC1355" w:rsidRPr="00201E2E" w:rsidRDefault="00000000">
      <w:pPr>
        <w:numPr>
          <w:ilvl w:val="1"/>
          <w:numId w:val="4"/>
        </w:numPr>
        <w:rPr>
          <w:b/>
          <w:bCs/>
        </w:rPr>
      </w:pPr>
      <w:r w:rsidRPr="00201E2E">
        <w:rPr>
          <w:b/>
          <w:bCs/>
        </w:rPr>
        <w:t xml:space="preserve">If </w:t>
      </w:r>
      <w:proofErr w:type="spellStart"/>
      <w:r w:rsidR="00201E2E" w:rsidRPr="00201E2E">
        <w:rPr>
          <w:b/>
          <w:bCs/>
        </w:rPr>
        <w:t>num%i</w:t>
      </w:r>
      <w:proofErr w:type="spellEnd"/>
      <w:r w:rsidR="00201E2E" w:rsidRPr="00201E2E">
        <w:rPr>
          <w:b/>
          <w:bCs/>
        </w:rPr>
        <w:t>==</w:t>
      </w:r>
      <w:proofErr w:type="gramStart"/>
      <w:r w:rsidR="00201E2E" w:rsidRPr="00201E2E">
        <w:rPr>
          <w:b/>
          <w:bCs/>
        </w:rPr>
        <w:t>0:</w:t>
      </w:r>
      <w:r w:rsidRPr="00201E2E">
        <w:rPr>
          <w:b/>
          <w:bCs/>
        </w:rPr>
        <w:t>,</w:t>
      </w:r>
      <w:proofErr w:type="gramEnd"/>
      <w:r w:rsidRPr="00201E2E">
        <w:rPr>
          <w:b/>
          <w:bCs/>
        </w:rPr>
        <w:t xml:space="preserve"> print "Not Prime" and exit.</w:t>
      </w:r>
    </w:p>
    <w:p w14:paraId="5B13A96C" w14:textId="59E5A831" w:rsidR="00EC1355" w:rsidRDefault="00201E2E">
      <w:pPr>
        <w:numPr>
          <w:ilvl w:val="0"/>
          <w:numId w:val="4"/>
        </w:numPr>
        <w:spacing w:after="240"/>
      </w:pPr>
      <w:proofErr w:type="gramStart"/>
      <w:r>
        <w:t>Else:,</w:t>
      </w:r>
      <w:proofErr w:type="gramEnd"/>
      <w:r>
        <w:t xml:space="preserve"> print "Prime".</w:t>
      </w:r>
    </w:p>
    <w:p w14:paraId="3C5B04D4" w14:textId="77777777" w:rsidR="00AF3A0A" w:rsidRDefault="00AF3A0A" w:rsidP="00AF3A0A">
      <w:pPr>
        <w:spacing w:after="240"/>
      </w:pPr>
    </w:p>
    <w:p w14:paraId="1C578767" w14:textId="65CF54F0" w:rsidR="00EC1355" w:rsidRDefault="00000000">
      <w:r>
        <w:pict w14:anchorId="105FB383">
          <v:rect id="_x0000_i1028" style="width:0;height:1.5pt" o:hralign="center" o:hrstd="t" o:hr="t" fillcolor="#a0a0a0" stroked="f"/>
        </w:pic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CA32D" wp14:editId="689D0163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916602" w14:textId="77777777" w:rsidR="00EC135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5F032FC5" w14:textId="77777777" w:rsidR="00EC135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184C78A1" w14:textId="77777777" w:rsidR="00EC1355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7" w:history="1">
                              <w:r w:rsidR="00EC1355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8" w:history="1">
                              <w:r w:rsidR="00EC1355"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CA32D" id="_x0000_s1027" type="#_x0000_t202" style="position:absolute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42916602" w14:textId="77777777" w:rsidR="00EC135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5F032FC5" w14:textId="77777777" w:rsidR="00EC135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184C78A1" w14:textId="77777777" w:rsidR="00EC1355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9" w:history="1">
                        <w:r w:rsidR="00EC1355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0" w:history="1">
                        <w:r w:rsidR="00EC1355"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bookmarkStart w:id="4" w:name="_heading=h.wwrkyso8woob" w:colFirst="0" w:colLast="0"/>
    <w:bookmarkEnd w:id="4"/>
    <w:p w14:paraId="64F234DC" w14:textId="425AC7DA" w:rsidR="00EC1355" w:rsidRDefault="00AF3A0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6686E" wp14:editId="2FB1CBFD">
                <wp:simplePos x="0" y="0"/>
                <wp:positionH relativeFrom="page">
                  <wp:align>left</wp:align>
                </wp:positionH>
                <wp:positionV relativeFrom="paragraph">
                  <wp:posOffset>-911860</wp:posOffset>
                </wp:positionV>
                <wp:extent cx="1885950" cy="186690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52A90" id="Freeform 6" o:spid="_x0000_s1026" style="position:absolute;margin-left:0;margin-top:-71.8pt;width:148.5pt;height:147pt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" path="m,l1885950,r,1866900l,1866900,,xe" stroked="f">
                <v:fill r:id="rId21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76E5D" wp14:editId="7652DBB6">
                <wp:simplePos x="0" y="0"/>
                <wp:positionH relativeFrom="column">
                  <wp:posOffset>5129530</wp:posOffset>
                </wp:positionH>
                <wp:positionV relativeFrom="paragraph">
                  <wp:posOffset>-909955</wp:posOffset>
                </wp:positionV>
                <wp:extent cx="1884045" cy="1866900"/>
                <wp:effectExtent l="0" t="0" r="8255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19A70" id="Freeform 11" o:spid="_x0000_s1026" style="position:absolute;margin-left:403.9pt;margin-top:-71.65pt;width:148.35pt;height:14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AFIFUs4gAAAA0BAAAPAAAAZHJzL2Rv&#10;d25yZXYueG1sTI/BTsMwEETvSPyDtUjcWjtNS6sQpwIkhAS9UDj06MRLHNVeh9htwt/jnuC2ox3N&#10;vCm3k7PsjEPoPEnI5gIYUuN1R62Ez4/n2QZYiIq0sp5Qwg8G2FbXV6UqtB/pHc/72LIUQqFQEkyM&#10;fcF5aAw6Fea+R0q/Lz84FZMcWq4HNaZwZ/lCiDvuVEepwagenww2x/3JSTia7nFRH4LNds10ePP5&#10;+P36Mkp5ezM93AOLOMU/M1zwEzpUian2J9KBWQkbsU7oUcIsW+Y5sIslE8sVsDpdK7EGXpX8/4rq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" path="m1884607,l,,,1866900r1884607,l1884607,xe" stroked="f">
                <v:fill r:id="rId21" o:title="" recolor="t" rotate="t" type="frame"/>
                <v:path arrowok="t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20F1F" wp14:editId="44D50755">
                <wp:simplePos x="0" y="0"/>
                <wp:positionH relativeFrom="margin">
                  <wp:align>center</wp:align>
                </wp:positionH>
                <wp:positionV relativeFrom="paragraph">
                  <wp:posOffset>-916940</wp:posOffset>
                </wp:positionV>
                <wp:extent cx="2585720" cy="909320"/>
                <wp:effectExtent l="0" t="0" r="5080" b="50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A0D61" id="Freeform 7" o:spid="_x0000_s1026" style="position:absolute;margin-left:0;margin-top:-72.2pt;width:203.6pt;height:71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" path="m,l2586061,r,909929l,909929,,xe" stroked="f">
                <v:fill r:id="rId22" o:title="" recolor="t" rotate="t" type="frame"/>
                <v:path arrowok="t"/>
                <w10:wrap anchorx="margin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5. Finding the Factorial Using Recursion</w:t>
      </w:r>
    </w:p>
    <w:p w14:paraId="3AE2CFD6" w14:textId="78893247" w:rsidR="00EC1355" w:rsidRDefault="00000000">
      <w:pPr>
        <w:spacing w:before="240" w:after="240"/>
        <w:rPr>
          <w:b/>
        </w:rPr>
      </w:pPr>
      <w:r>
        <w:rPr>
          <w:b/>
        </w:rPr>
        <w:t>Write logic:</w:t>
      </w:r>
    </w:p>
    <w:p w14:paraId="2A4C1E82" w14:textId="2799FD2A" w:rsidR="00EC1355" w:rsidRDefault="0018288C">
      <w:pPr>
        <w:numPr>
          <w:ilvl w:val="0"/>
          <w:numId w:val="5"/>
        </w:numPr>
        <w:spacing w:before="240"/>
      </w:pPr>
      <w:r>
        <w:t xml:space="preserve">To use </w:t>
      </w:r>
      <w:proofErr w:type="gramStart"/>
      <w:r>
        <w:t>recursion</w:t>
      </w:r>
      <w:proofErr w:type="gramEnd"/>
      <w:r>
        <w:t xml:space="preserve"> we should use function </w:t>
      </w:r>
      <w:r w:rsidRPr="0018288C">
        <w:rPr>
          <w:b/>
          <w:bCs/>
        </w:rPr>
        <w:t>(def factorial(n):)</w:t>
      </w:r>
    </w:p>
    <w:p w14:paraId="453B2BEE" w14:textId="486A53F6" w:rsidR="00EC1355" w:rsidRPr="0018288C" w:rsidRDefault="00000000">
      <w:pPr>
        <w:numPr>
          <w:ilvl w:val="0"/>
          <w:numId w:val="5"/>
        </w:numPr>
        <w:rPr>
          <w:b/>
          <w:bCs/>
        </w:rPr>
      </w:pPr>
      <w:r>
        <w:t>If</w:t>
      </w:r>
      <w:r w:rsidR="0018288C">
        <w:t xml:space="preserve"> n==0 or n==1: return 1 </w:t>
      </w:r>
      <w:r w:rsidR="0018288C" w:rsidRPr="0018288C">
        <w:rPr>
          <w:b/>
          <w:bCs/>
        </w:rPr>
        <w:t>(because 0! or 1!</w:t>
      </w:r>
      <w:r w:rsidR="0018288C">
        <w:rPr>
          <w:b/>
          <w:bCs/>
        </w:rPr>
        <w:t xml:space="preserve"> </w:t>
      </w:r>
      <w:r w:rsidR="0018288C" w:rsidRPr="0018288C">
        <w:rPr>
          <w:b/>
          <w:bCs/>
        </w:rPr>
        <w:t>=</w:t>
      </w:r>
      <w:r w:rsidR="0018288C">
        <w:rPr>
          <w:b/>
          <w:bCs/>
        </w:rPr>
        <w:t xml:space="preserve"> </w:t>
      </w:r>
      <w:r w:rsidR="0018288C" w:rsidRPr="0018288C">
        <w:rPr>
          <w:b/>
          <w:bCs/>
        </w:rPr>
        <w:t>1)</w:t>
      </w:r>
    </w:p>
    <w:p w14:paraId="0A1126FA" w14:textId="75C6DC08" w:rsidR="00EC1355" w:rsidRPr="0018288C" w:rsidRDefault="00000000">
      <w:pPr>
        <w:numPr>
          <w:ilvl w:val="0"/>
          <w:numId w:val="5"/>
        </w:numPr>
        <w:rPr>
          <w:b/>
          <w:bCs/>
        </w:rPr>
      </w:pPr>
      <w:r>
        <w:t xml:space="preserve">Else, return </w:t>
      </w:r>
      <w:r w:rsidR="0018288C">
        <w:t>n*</w:t>
      </w:r>
      <w:proofErr w:type="gramStart"/>
      <w:r w:rsidR="0018288C">
        <w:t>factorial</w:t>
      </w:r>
      <w:r>
        <w:t>(</w:t>
      </w:r>
      <w:proofErr w:type="gramEnd"/>
      <w:r>
        <w:t>number - 1).</w:t>
      </w:r>
      <w:r w:rsidR="0018288C">
        <w:t xml:space="preserve"> </w:t>
      </w:r>
      <w:r w:rsidR="0018288C" w:rsidRPr="0018288C">
        <w:rPr>
          <w:b/>
          <w:bCs/>
        </w:rPr>
        <w:t>(</w:t>
      </w:r>
      <w:proofErr w:type="gramStart"/>
      <w:r w:rsidR="0018288C" w:rsidRPr="0018288C">
        <w:rPr>
          <w:b/>
          <w:bCs/>
        </w:rPr>
        <w:t>n!=</w:t>
      </w:r>
      <w:proofErr w:type="gramEnd"/>
      <w:r w:rsidR="0018288C" w:rsidRPr="0018288C">
        <w:rPr>
          <w:b/>
          <w:bCs/>
        </w:rPr>
        <w:t>n*n-1!)</w:t>
      </w:r>
    </w:p>
    <w:p w14:paraId="4F10EC4F" w14:textId="77777777" w:rsidR="00EC1355" w:rsidRDefault="00000000">
      <w:pPr>
        <w:numPr>
          <w:ilvl w:val="0"/>
          <w:numId w:val="5"/>
        </w:numPr>
        <w:spacing w:after="240"/>
      </w:pPr>
      <w:r>
        <w:t>Print the result.</w:t>
      </w:r>
    </w:p>
    <w:p w14:paraId="574661F9" w14:textId="77777777" w:rsidR="00EC1355" w:rsidRDefault="00000000">
      <w:r>
        <w:pict w14:anchorId="6A4B1F89">
          <v:rect id="_x0000_i1029" style="width:0;height:1.5pt" o:hralign="center" o:hrstd="t" o:hr="t" fillcolor="#a0a0a0" stroked="f"/>
        </w:pict>
      </w:r>
    </w:p>
    <w:p w14:paraId="42296E0A" w14:textId="77777777" w:rsidR="00EC135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eading=h.wlrwwx21ieq" w:colFirst="0" w:colLast="0"/>
      <w:bookmarkEnd w:id="5"/>
      <w:r>
        <w:rPr>
          <w:b/>
          <w:color w:val="000000"/>
          <w:sz w:val="26"/>
          <w:szCs w:val="26"/>
        </w:rPr>
        <w:t>6. Checking if a Number is an Armstrong Number</w:t>
      </w:r>
    </w:p>
    <w:p w14:paraId="4A6F54A4" w14:textId="77777777" w:rsidR="00EC1355" w:rsidRDefault="00000000">
      <w:pPr>
        <w:spacing w:before="240" w:after="240"/>
        <w:rPr>
          <w:b/>
        </w:rPr>
      </w:pPr>
      <w:r>
        <w:rPr>
          <w:b/>
        </w:rPr>
        <w:t>Write logic:</w:t>
      </w:r>
    </w:p>
    <w:p w14:paraId="5F2CB633" w14:textId="060EE1AF" w:rsidR="00910EB1" w:rsidRDefault="00910EB1">
      <w:pPr>
        <w:spacing w:before="240" w:after="240"/>
        <w:rPr>
          <w:b/>
        </w:rPr>
      </w:pPr>
      <w:r>
        <w:rPr>
          <w:b/>
        </w:rPr>
        <w:t xml:space="preserve">Note: Armstrong number is the sum of base number = power of all individual number </w:t>
      </w:r>
    </w:p>
    <w:p w14:paraId="5CFB7D15" w14:textId="0136FEDD" w:rsidR="00910EB1" w:rsidRDefault="00910EB1">
      <w:pPr>
        <w:spacing w:before="240" w:after="240"/>
        <w:rPr>
          <w:b/>
        </w:rPr>
      </w:pPr>
      <w:proofErr w:type="gramStart"/>
      <w:r>
        <w:rPr>
          <w:b/>
        </w:rPr>
        <w:t>Example :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( 9474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9474)=</w:t>
      </w:r>
      <w:proofErr w:type="gramEnd"/>
      <w:r>
        <w:rPr>
          <w:b/>
        </w:rPr>
        <w:t xml:space="preserve">4, make 4 is power of all input individual number and add for </w:t>
      </w:r>
      <w:proofErr w:type="gramStart"/>
      <w:r>
        <w:rPr>
          <w:b/>
        </w:rPr>
        <w:t>answer )</w:t>
      </w:r>
      <w:proofErr w:type="gramEnd"/>
      <w:r>
        <w:rPr>
          <w:b/>
        </w:rPr>
        <w:t xml:space="preserve"> 9**4 + 4**4 + 7**4 + 4**4 = 9474 the num </w:t>
      </w:r>
      <w:proofErr w:type="gramStart"/>
      <w:r>
        <w:rPr>
          <w:b/>
        </w:rPr>
        <w:t>is  an</w:t>
      </w:r>
      <w:proofErr w:type="gramEnd"/>
      <w:r>
        <w:rPr>
          <w:b/>
        </w:rPr>
        <w:t xml:space="preserve"> Armstrong </w:t>
      </w:r>
    </w:p>
    <w:p w14:paraId="2C0EFDB5" w14:textId="77777777" w:rsidR="00EC1355" w:rsidRPr="00496250" w:rsidRDefault="00000000">
      <w:pPr>
        <w:numPr>
          <w:ilvl w:val="0"/>
          <w:numId w:val="6"/>
        </w:numPr>
        <w:spacing w:before="240"/>
        <w:rPr>
          <w:b/>
          <w:bCs/>
        </w:rPr>
      </w:pPr>
      <w:r w:rsidRPr="00496250">
        <w:rPr>
          <w:b/>
          <w:bCs/>
        </w:rPr>
        <w:t>Read the input number.</w:t>
      </w:r>
    </w:p>
    <w:p w14:paraId="5627D255" w14:textId="7EFD5449" w:rsidR="00EC1355" w:rsidRPr="00496250" w:rsidRDefault="00910EB1">
      <w:pPr>
        <w:numPr>
          <w:ilvl w:val="0"/>
          <w:numId w:val="6"/>
        </w:numPr>
        <w:rPr>
          <w:b/>
          <w:bCs/>
        </w:rPr>
      </w:pPr>
      <w:r w:rsidRPr="00496250">
        <w:rPr>
          <w:b/>
          <w:bCs/>
        </w:rPr>
        <w:t>Len(</w:t>
      </w:r>
      <w:proofErr w:type="spellStart"/>
      <w:r w:rsidRPr="00496250">
        <w:rPr>
          <w:b/>
          <w:bCs/>
        </w:rPr>
        <w:t>input</w:t>
      </w:r>
      <w:r w:rsidR="00496250" w:rsidRPr="00496250">
        <w:rPr>
          <w:b/>
          <w:bCs/>
        </w:rPr>
        <w:t>_str</w:t>
      </w:r>
      <w:proofErr w:type="spellEnd"/>
      <w:r w:rsidRPr="00496250">
        <w:rPr>
          <w:b/>
          <w:bCs/>
        </w:rPr>
        <w:t>)</w:t>
      </w:r>
      <w:r w:rsidR="00496250" w:rsidRPr="00496250">
        <w:rPr>
          <w:b/>
          <w:bCs/>
        </w:rPr>
        <w:t xml:space="preserve"> </w:t>
      </w:r>
      <w:r w:rsidRPr="00496250">
        <w:rPr>
          <w:b/>
          <w:bCs/>
        </w:rPr>
        <w:t>before that convert into string because make iterate</w:t>
      </w:r>
      <w:r w:rsidR="00000000" w:rsidRPr="00496250">
        <w:rPr>
          <w:b/>
          <w:bCs/>
        </w:rPr>
        <w:t>.</w:t>
      </w:r>
      <w:r w:rsidR="00496250" w:rsidRPr="00496250">
        <w:rPr>
          <w:b/>
          <w:bCs/>
        </w:rPr>
        <w:t xml:space="preserve"> str</w:t>
      </w:r>
      <w:r w:rsidRPr="00496250">
        <w:rPr>
          <w:b/>
          <w:bCs/>
        </w:rPr>
        <w:t>(</w:t>
      </w:r>
      <w:r w:rsidR="00496250" w:rsidRPr="00496250">
        <w:rPr>
          <w:b/>
          <w:bCs/>
        </w:rPr>
        <w:t>num</w:t>
      </w:r>
      <w:r w:rsidRPr="00496250">
        <w:rPr>
          <w:b/>
          <w:bCs/>
        </w:rPr>
        <w:t xml:space="preserve">) </w:t>
      </w:r>
    </w:p>
    <w:p w14:paraId="50BCEEF4" w14:textId="5502C140" w:rsidR="00EC1355" w:rsidRPr="00496250" w:rsidRDefault="00496250">
      <w:pPr>
        <w:numPr>
          <w:ilvl w:val="0"/>
          <w:numId w:val="6"/>
        </w:numPr>
        <w:rPr>
          <w:b/>
          <w:bCs/>
        </w:rPr>
      </w:pPr>
      <w:r w:rsidRPr="00496250">
        <w:rPr>
          <w:b/>
          <w:bCs/>
        </w:rPr>
        <w:t>Sum of power =</w:t>
      </w:r>
      <w:r w:rsidR="00000000" w:rsidRPr="00496250">
        <w:rPr>
          <w:b/>
          <w:bCs/>
        </w:rPr>
        <w:t xml:space="preserve"> 0.</w:t>
      </w:r>
    </w:p>
    <w:p w14:paraId="43B8E5CB" w14:textId="080C4202" w:rsidR="00EC1355" w:rsidRPr="00496250" w:rsidRDefault="00496250" w:rsidP="00496250">
      <w:pPr>
        <w:numPr>
          <w:ilvl w:val="0"/>
          <w:numId w:val="6"/>
        </w:numPr>
        <w:rPr>
          <w:b/>
          <w:bCs/>
        </w:rPr>
      </w:pPr>
      <w:r w:rsidRPr="00496250">
        <w:rPr>
          <w:b/>
          <w:bCs/>
        </w:rPr>
        <w:t xml:space="preserve">For loop for make string iteration and make </w:t>
      </w:r>
      <w:proofErr w:type="spellStart"/>
      <w:r w:rsidRPr="00496250">
        <w:rPr>
          <w:b/>
          <w:bCs/>
        </w:rPr>
        <w:t>len</w:t>
      </w:r>
      <w:proofErr w:type="spellEnd"/>
      <w:r w:rsidRPr="00496250">
        <w:rPr>
          <w:b/>
          <w:bCs/>
        </w:rPr>
        <w:t>(num) as power of each number</w:t>
      </w:r>
    </w:p>
    <w:p w14:paraId="275484E6" w14:textId="77777777" w:rsidR="00EC1355" w:rsidRPr="00496250" w:rsidRDefault="00000000">
      <w:pPr>
        <w:numPr>
          <w:ilvl w:val="0"/>
          <w:numId w:val="6"/>
        </w:numPr>
        <w:rPr>
          <w:b/>
          <w:bCs/>
        </w:rPr>
      </w:pPr>
      <w:r w:rsidRPr="00496250">
        <w:rPr>
          <w:b/>
          <w:bCs/>
        </w:rPr>
        <w:t>If the sum is equal to the original number, print "Armstrong Number".</w:t>
      </w:r>
    </w:p>
    <w:p w14:paraId="707B3176" w14:textId="77777777" w:rsidR="00EC1355" w:rsidRPr="00496250" w:rsidRDefault="00000000">
      <w:pPr>
        <w:numPr>
          <w:ilvl w:val="0"/>
          <w:numId w:val="6"/>
        </w:numPr>
        <w:spacing w:after="240"/>
        <w:rPr>
          <w:b/>
          <w:bCs/>
        </w:rPr>
      </w:pPr>
      <w:r w:rsidRPr="00496250">
        <w:rPr>
          <w:b/>
          <w:bCs/>
        </w:rPr>
        <w:t>Else, print "Not an Armstrong Number".</w:t>
      </w:r>
    </w:p>
    <w:p w14:paraId="412567C4" w14:textId="77777777" w:rsidR="00EC1355" w:rsidRDefault="00000000">
      <w:r>
        <w:pict w14:anchorId="5F05AC2D">
          <v:rect id="_x0000_i1030" style="width:0;height:1.5pt" o:hralign="center" o:hrstd="t" o:hr="t" fillcolor="#a0a0a0" stroked="f"/>
        </w:pict>
      </w:r>
    </w:p>
    <w:p w14:paraId="530A9342" w14:textId="77777777" w:rsidR="00EC135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1b5u91lj90vg" w:colFirst="0" w:colLast="0"/>
      <w:bookmarkEnd w:id="6"/>
      <w:r>
        <w:rPr>
          <w:b/>
          <w:color w:val="000000"/>
          <w:sz w:val="26"/>
          <w:szCs w:val="26"/>
        </w:rPr>
        <w:t>7. Swapping First and Last Characters of a String</w:t>
      </w:r>
    </w:p>
    <w:p w14:paraId="57C028A3" w14:textId="77777777" w:rsidR="00EC1355" w:rsidRDefault="00000000">
      <w:pPr>
        <w:spacing w:before="240" w:after="240"/>
        <w:rPr>
          <w:b/>
        </w:rPr>
      </w:pPr>
      <w:r>
        <w:rPr>
          <w:b/>
        </w:rPr>
        <w:t>Write logic:</w:t>
      </w:r>
    </w:p>
    <w:p w14:paraId="01E3D102" w14:textId="77777777" w:rsidR="00EC1355" w:rsidRPr="00B26959" w:rsidRDefault="00000000">
      <w:pPr>
        <w:numPr>
          <w:ilvl w:val="0"/>
          <w:numId w:val="7"/>
        </w:numPr>
        <w:spacing w:before="240"/>
        <w:rPr>
          <w:b/>
          <w:bCs/>
        </w:rPr>
      </w:pPr>
      <w:r w:rsidRPr="00B26959">
        <w:rPr>
          <w:b/>
          <w:bCs/>
        </w:rPr>
        <w:t>Read the input string.</w:t>
      </w:r>
    </w:p>
    <w:p w14:paraId="1BD5DA66" w14:textId="32340A15" w:rsidR="00EC1355" w:rsidRPr="00B26959" w:rsidRDefault="00496250">
      <w:pPr>
        <w:numPr>
          <w:ilvl w:val="0"/>
          <w:numId w:val="7"/>
        </w:numPr>
        <w:rPr>
          <w:b/>
          <w:bCs/>
        </w:rPr>
      </w:pPr>
      <w:r w:rsidRPr="00B26959">
        <w:rPr>
          <w:b/>
          <w:bCs/>
        </w:rPr>
        <w:t xml:space="preserve">Check the string has at least 2 characters by if </w:t>
      </w:r>
      <w:proofErr w:type="spellStart"/>
      <w:r w:rsidRPr="00B26959">
        <w:rPr>
          <w:b/>
          <w:bCs/>
        </w:rPr>
        <w:t>len</w:t>
      </w:r>
      <w:proofErr w:type="spellEnd"/>
      <w:r w:rsidRPr="00B26959">
        <w:rPr>
          <w:b/>
          <w:bCs/>
        </w:rPr>
        <w:t>(num)&lt;2.</w:t>
      </w:r>
    </w:p>
    <w:p w14:paraId="76283606" w14:textId="77777777" w:rsidR="00EC1355" w:rsidRPr="00B26959" w:rsidRDefault="00000000">
      <w:pPr>
        <w:numPr>
          <w:ilvl w:val="0"/>
          <w:numId w:val="7"/>
        </w:numPr>
        <w:rPr>
          <w:b/>
          <w:bCs/>
        </w:rPr>
      </w:pPr>
      <w:r w:rsidRPr="00B26959">
        <w:rPr>
          <w:b/>
          <w:bCs/>
        </w:rPr>
        <w:t>Swap the first and last characters while keeping the middle part unchanged.</w:t>
      </w:r>
    </w:p>
    <w:p w14:paraId="32C56942" w14:textId="27639A0A" w:rsidR="00B26959" w:rsidRPr="00B26959" w:rsidRDefault="00B26959" w:rsidP="00B26959">
      <w:pPr>
        <w:numPr>
          <w:ilvl w:val="1"/>
          <w:numId w:val="7"/>
        </w:numPr>
        <w:rPr>
          <w:b/>
          <w:bCs/>
        </w:rPr>
      </w:pPr>
      <w:proofErr w:type="spellStart"/>
      <w:r w:rsidRPr="00B26959">
        <w:rPr>
          <w:b/>
          <w:bCs/>
        </w:rPr>
        <w:t>swap_fix</w:t>
      </w:r>
      <w:proofErr w:type="spellEnd"/>
      <w:r w:rsidRPr="00B26959">
        <w:rPr>
          <w:b/>
          <w:bCs/>
        </w:rPr>
        <w:t>=swap[-</w:t>
      </w:r>
      <w:proofErr w:type="gramStart"/>
      <w:r w:rsidRPr="00B26959">
        <w:rPr>
          <w:b/>
          <w:bCs/>
        </w:rPr>
        <w:t>1]+</w:t>
      </w:r>
      <w:proofErr w:type="gramEnd"/>
      <w:r w:rsidRPr="00B26959">
        <w:rPr>
          <w:b/>
          <w:bCs/>
        </w:rPr>
        <w:t>swap[</w:t>
      </w:r>
      <w:proofErr w:type="gramStart"/>
      <w:r w:rsidRPr="00B26959">
        <w:rPr>
          <w:b/>
          <w:bCs/>
        </w:rPr>
        <w:t>1:-1]+swap[</w:t>
      </w:r>
      <w:proofErr w:type="gramEnd"/>
      <w:r w:rsidRPr="00B26959">
        <w:rPr>
          <w:b/>
          <w:bCs/>
        </w:rPr>
        <w:t>0]</w:t>
      </w:r>
    </w:p>
    <w:p w14:paraId="7FAD7325" w14:textId="43BFE01C" w:rsidR="00EC1355" w:rsidRPr="00B26959" w:rsidRDefault="00000000">
      <w:pPr>
        <w:numPr>
          <w:ilvl w:val="0"/>
          <w:numId w:val="7"/>
        </w:numPr>
        <w:spacing w:after="240"/>
        <w:rPr>
          <w:b/>
          <w:bCs/>
        </w:rPr>
      </w:pPr>
      <w:r w:rsidRPr="00B26959">
        <w:rPr>
          <w:b/>
          <w:bCs/>
        </w:rPr>
        <w:t xml:space="preserve">Print the </w:t>
      </w:r>
      <w:proofErr w:type="spellStart"/>
      <w:r w:rsidR="00B26959" w:rsidRPr="00B26959">
        <w:rPr>
          <w:b/>
          <w:bCs/>
        </w:rPr>
        <w:t>swap_fix</w:t>
      </w:r>
      <w:proofErr w:type="spellEnd"/>
      <w:r w:rsidRPr="00B26959">
        <w:rPr>
          <w:b/>
          <w:bCs/>
        </w:rPr>
        <w:t xml:space="preserve"> string.</w:t>
      </w:r>
    </w:p>
    <w:p w14:paraId="3C275318" w14:textId="77777777" w:rsidR="00EC1355" w:rsidRDefault="00000000">
      <w:r>
        <w:pict w14:anchorId="77AB1947">
          <v:rect id="_x0000_i1031" style="width:0;height:1.5pt" o:hralign="center" o:hrstd="t" o:hr="t" fillcolor="#a0a0a0" stroked="f"/>
        </w:pict>
      </w:r>
    </w:p>
    <w:p w14:paraId="733B532E" w14:textId="77777777" w:rsidR="00B26959" w:rsidRDefault="00B269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heading=h.y8iuu8vlxlp7" w:colFirst="0" w:colLast="0"/>
      <w:bookmarkEnd w:id="7"/>
    </w:p>
    <w:p w14:paraId="1670951A" w14:textId="77777777" w:rsidR="00B26959" w:rsidRDefault="00B2695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066A0614" w14:textId="77777777" w:rsidR="00B26959" w:rsidRDefault="00B26959" w:rsidP="00B26959"/>
    <w:p w14:paraId="4BAB94E9" w14:textId="24B5DBD8" w:rsidR="00EC1355" w:rsidRPr="00CA741E" w:rsidRDefault="00B26959" w:rsidP="00CA741E">
      <w:r>
        <w:rPr>
          <w:b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5BE50" wp14:editId="2968D31C">
                <wp:simplePos x="0" y="0"/>
                <wp:positionH relativeFrom="margin">
                  <wp:align>center</wp:align>
                </wp:positionH>
                <wp:positionV relativeFrom="paragraph">
                  <wp:posOffset>-915670</wp:posOffset>
                </wp:positionV>
                <wp:extent cx="2585720" cy="909320"/>
                <wp:effectExtent l="0" t="0" r="5080" b="508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5C575" id="Freeform 14" o:spid="_x0000_s1026" style="position:absolute;margin-left:0;margin-top:-72.1pt;width:203.6pt;height:71.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" path="m,l2586061,r,909929l,909929,,xe" stroked="f">
                <v:fill r:id="rId23" o:title="" recolor="t" rotate="t" type="frame"/>
                <v:path arrowok="t"/>
                <w10:wrap anchorx="margin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52E25" wp14:editId="7485E944">
                <wp:simplePos x="0" y="0"/>
                <wp:positionH relativeFrom="page">
                  <wp:posOffset>5871210</wp:posOffset>
                </wp:positionH>
                <wp:positionV relativeFrom="paragraph">
                  <wp:posOffset>-915035</wp:posOffset>
                </wp:positionV>
                <wp:extent cx="1884045" cy="1866900"/>
                <wp:effectExtent l="0" t="0" r="1905" b="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7E5C0" id="Freeform 15" o:spid="_x0000_s1026" style="position:absolute;margin-left:462.3pt;margin-top:-72.05pt;width:148.35pt;height:147pt;flip:x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CXYDKf4gAAAA0BAAAPAAAAZHJzL2Rv&#10;d25yZXYueG1sTI/LTsMwEEX3SPyDNZXYtY7dqCIhTgVICAnYtLDo0omncVQ/Quw24e9xV7Cb0Rzd&#10;ObfaztaQC46h904AW2VA0LVe9a4T8PX5srwHEqJ0ShrvUMAPBtjWtzeVLJWf3A4v+9iRFOJCKQXo&#10;GIeS0tBqtDKs/IAu3Y5+tDKmdeyoGuWUwq2hPMs21MrepQ9aDvissT3tz1bASfdPvDkEwz7a+fDu&#10;19P32+skxN1ifnwAEnGOfzBc9ZM61Mmp8WenAjECCp5vEipgyfKcAbkinLM1kCZNeVEArSv6v0X9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" path="m1884607,l,,,1866900r1884607,l1884607,xe" stroked="f">
                <v:fill r:id="rId24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9B560" wp14:editId="69ADB1E9">
                <wp:simplePos x="0" y="0"/>
                <wp:positionH relativeFrom="page">
                  <wp:posOffset>-83820</wp:posOffset>
                </wp:positionH>
                <wp:positionV relativeFrom="paragraph">
                  <wp:posOffset>-911860</wp:posOffset>
                </wp:positionV>
                <wp:extent cx="1885950" cy="1866900"/>
                <wp:effectExtent l="0" t="0" r="0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3464E" id="Freeform 13" o:spid="_x0000_s1026" style="position:absolute;margin-left:-6.6pt;margin-top:-71.8pt;width:148.5pt;height:147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" path="m,l1885950,r,1866900l,1866900,,xe" stroked="f">
                <v:fill r:id="rId24" o:title="" recolor="t" rotate="t" type="frame"/>
                <v:path arrowok="t"/>
                <w10:wrap anchorx="page"/>
              </v:shape>
            </w:pict>
          </mc:Fallback>
        </mc:AlternateContent>
      </w:r>
      <w:r w:rsidR="00000000">
        <w:rPr>
          <w:b/>
          <w:color w:val="000000"/>
          <w:sz w:val="26"/>
          <w:szCs w:val="26"/>
        </w:rPr>
        <w:t>8. Converting Decimal to Binary</w:t>
      </w:r>
    </w:p>
    <w:p w14:paraId="107C9CA4" w14:textId="02F129CD" w:rsidR="00EC1355" w:rsidRDefault="00000000">
      <w:pPr>
        <w:spacing w:before="240" w:after="240"/>
        <w:rPr>
          <w:b/>
        </w:rPr>
      </w:pPr>
      <w:r>
        <w:rPr>
          <w:b/>
        </w:rPr>
        <w:t>Write logic:</w:t>
      </w:r>
    </w:p>
    <w:p w14:paraId="6B038F0B" w14:textId="77777777" w:rsidR="009E2F80" w:rsidRPr="009E2F80" w:rsidRDefault="009E2F80" w:rsidP="009E2F80">
      <w:pPr>
        <w:pStyle w:val="ListParagraph"/>
        <w:numPr>
          <w:ilvl w:val="0"/>
          <w:numId w:val="12"/>
        </w:numPr>
        <w:rPr>
          <w:b/>
        </w:rPr>
      </w:pPr>
      <w:r w:rsidRPr="009E2F80">
        <w:rPr>
          <w:b/>
        </w:rPr>
        <w:t>num=</w:t>
      </w:r>
      <w:proofErr w:type="gramStart"/>
      <w:r w:rsidRPr="009E2F80">
        <w:rPr>
          <w:b/>
        </w:rPr>
        <w:t>int(input(</w:t>
      </w:r>
      <w:proofErr w:type="gramEnd"/>
      <w:r w:rsidRPr="009E2F80">
        <w:rPr>
          <w:b/>
        </w:rPr>
        <w:t>"Enter the number"))</w:t>
      </w:r>
    </w:p>
    <w:p w14:paraId="02937E27" w14:textId="77777777" w:rsidR="009E2F80" w:rsidRPr="009E2F80" w:rsidRDefault="009E2F80" w:rsidP="009E2F80">
      <w:pPr>
        <w:pStyle w:val="ListParagraph"/>
        <w:numPr>
          <w:ilvl w:val="0"/>
          <w:numId w:val="12"/>
        </w:numPr>
        <w:rPr>
          <w:b/>
        </w:rPr>
      </w:pPr>
      <w:r w:rsidRPr="009E2F80">
        <w:rPr>
          <w:b/>
        </w:rPr>
        <w:t>binary=""</w:t>
      </w:r>
    </w:p>
    <w:p w14:paraId="6F5B5A08" w14:textId="77777777" w:rsidR="009E2F80" w:rsidRPr="009E2F80" w:rsidRDefault="009E2F80" w:rsidP="009E2F80">
      <w:pPr>
        <w:pStyle w:val="ListParagraph"/>
        <w:numPr>
          <w:ilvl w:val="0"/>
          <w:numId w:val="12"/>
        </w:numPr>
        <w:rPr>
          <w:b/>
        </w:rPr>
      </w:pPr>
      <w:r w:rsidRPr="009E2F80">
        <w:rPr>
          <w:b/>
        </w:rPr>
        <w:t>while num&gt;0:</w:t>
      </w:r>
    </w:p>
    <w:p w14:paraId="1E99EA22" w14:textId="13991F60" w:rsidR="009E2F80" w:rsidRPr="009E2F80" w:rsidRDefault="009E2F80" w:rsidP="009E2F80">
      <w:pPr>
        <w:pStyle w:val="ListParagraph"/>
        <w:numPr>
          <w:ilvl w:val="0"/>
          <w:numId w:val="13"/>
        </w:numPr>
        <w:rPr>
          <w:b/>
        </w:rPr>
      </w:pPr>
      <w:r w:rsidRPr="009E2F80">
        <w:rPr>
          <w:b/>
        </w:rPr>
        <w:t>rem=num%2</w:t>
      </w:r>
    </w:p>
    <w:p w14:paraId="11B7E343" w14:textId="5BEC7F21" w:rsidR="009E2F80" w:rsidRPr="009E2F80" w:rsidRDefault="009E2F80" w:rsidP="009E2F80">
      <w:pPr>
        <w:pStyle w:val="ListParagraph"/>
        <w:numPr>
          <w:ilvl w:val="0"/>
          <w:numId w:val="13"/>
        </w:numPr>
        <w:rPr>
          <w:b/>
        </w:rPr>
      </w:pPr>
      <w:r w:rsidRPr="009E2F80">
        <w:rPr>
          <w:b/>
        </w:rPr>
        <w:t xml:space="preserve">binary = </w:t>
      </w:r>
      <w:proofErr w:type="spellStart"/>
      <w:r w:rsidRPr="009E2F80">
        <w:rPr>
          <w:b/>
        </w:rPr>
        <w:t>binary+str</w:t>
      </w:r>
      <w:proofErr w:type="spellEnd"/>
      <w:r w:rsidRPr="009E2F80">
        <w:rPr>
          <w:b/>
        </w:rPr>
        <w:t>(rem)</w:t>
      </w:r>
    </w:p>
    <w:p w14:paraId="56962AB3" w14:textId="7CA0A8EA" w:rsidR="009E2F80" w:rsidRPr="009E2F80" w:rsidRDefault="009E2F80" w:rsidP="009E2F80">
      <w:pPr>
        <w:pStyle w:val="ListParagraph"/>
        <w:numPr>
          <w:ilvl w:val="0"/>
          <w:numId w:val="13"/>
        </w:numPr>
        <w:rPr>
          <w:b/>
        </w:rPr>
      </w:pPr>
      <w:r w:rsidRPr="009E2F80">
        <w:rPr>
          <w:b/>
        </w:rPr>
        <w:t>num=num//2</w:t>
      </w:r>
    </w:p>
    <w:p w14:paraId="0C8F7ABC" w14:textId="77777777" w:rsidR="009E2F80" w:rsidRPr="009E2F80" w:rsidRDefault="009E2F80" w:rsidP="009E2F80">
      <w:pPr>
        <w:pStyle w:val="ListParagraph"/>
        <w:numPr>
          <w:ilvl w:val="0"/>
          <w:numId w:val="14"/>
        </w:numPr>
        <w:rPr>
          <w:b/>
        </w:rPr>
      </w:pPr>
      <w:r w:rsidRPr="009E2F80">
        <w:rPr>
          <w:b/>
        </w:rPr>
        <w:t>binary=binary</w:t>
      </w:r>
      <w:proofErr w:type="gramStart"/>
      <w:r w:rsidRPr="009E2F80">
        <w:rPr>
          <w:b/>
        </w:rPr>
        <w:t>[::</w:t>
      </w:r>
      <w:proofErr w:type="gramEnd"/>
      <w:r w:rsidRPr="009E2F80">
        <w:rPr>
          <w:b/>
        </w:rPr>
        <w:t>-1]</w:t>
      </w:r>
    </w:p>
    <w:p w14:paraId="3040751C" w14:textId="7764404E" w:rsidR="00EC1355" w:rsidRDefault="009E2F80" w:rsidP="009E2F80">
      <w:pPr>
        <w:pStyle w:val="ListParagraph"/>
        <w:numPr>
          <w:ilvl w:val="0"/>
          <w:numId w:val="14"/>
        </w:numPr>
      </w:pPr>
      <w:r w:rsidRPr="009E2F80">
        <w:rPr>
          <w:b/>
        </w:rPr>
        <w:t>print ("Binary of num:", binary)</w:t>
      </w:r>
      <w:r w:rsidR="00000000">
        <w:pict w14:anchorId="7A4A1A70">
          <v:rect id="_x0000_i1032" style="width:0;height:1.5pt" o:hralign="center" o:hrstd="t" o:hr="t" fillcolor="#a0a0a0" stroked="f"/>
        </w:pict>
      </w:r>
    </w:p>
    <w:p w14:paraId="33D9806D" w14:textId="77777777" w:rsidR="00EC135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heading=h.2b6mm3as12uh" w:colFirst="0" w:colLast="0"/>
      <w:bookmarkEnd w:id="8"/>
      <w:r>
        <w:rPr>
          <w:b/>
          <w:color w:val="000000"/>
          <w:sz w:val="26"/>
          <w:szCs w:val="26"/>
        </w:rPr>
        <w:t>9. Finding the Longest Word in a Sentence</w:t>
      </w:r>
    </w:p>
    <w:p w14:paraId="3A20937D" w14:textId="77777777" w:rsidR="00EC1355" w:rsidRDefault="00000000">
      <w:pPr>
        <w:spacing w:before="240" w:after="240"/>
        <w:rPr>
          <w:b/>
        </w:rPr>
      </w:pPr>
      <w:r>
        <w:rPr>
          <w:b/>
        </w:rPr>
        <w:t>Write logic:</w:t>
      </w:r>
    </w:p>
    <w:p w14:paraId="7720FE7A" w14:textId="77777777" w:rsidR="00D15A0E" w:rsidRPr="00CA741E" w:rsidRDefault="00D15A0E" w:rsidP="00D15A0E">
      <w:pPr>
        <w:pStyle w:val="ListParagraph"/>
        <w:numPr>
          <w:ilvl w:val="0"/>
          <w:numId w:val="15"/>
        </w:numPr>
        <w:rPr>
          <w:b/>
          <w:bCs/>
        </w:rPr>
      </w:pPr>
      <w:r w:rsidRPr="00CA741E">
        <w:rPr>
          <w:b/>
          <w:bCs/>
        </w:rPr>
        <w:t>sentence=</w:t>
      </w:r>
      <w:proofErr w:type="gramStart"/>
      <w:r w:rsidRPr="00CA741E">
        <w:rPr>
          <w:b/>
          <w:bCs/>
        </w:rPr>
        <w:t>input(</w:t>
      </w:r>
      <w:proofErr w:type="gramEnd"/>
      <w:r w:rsidRPr="00CA741E">
        <w:rPr>
          <w:b/>
          <w:bCs/>
        </w:rPr>
        <w:t>"Enter the sentence")</w:t>
      </w:r>
    </w:p>
    <w:p w14:paraId="47CF7B9A" w14:textId="77777777" w:rsidR="00D15A0E" w:rsidRPr="00CA741E" w:rsidRDefault="00D15A0E" w:rsidP="00D15A0E">
      <w:pPr>
        <w:pStyle w:val="ListParagraph"/>
        <w:numPr>
          <w:ilvl w:val="0"/>
          <w:numId w:val="15"/>
        </w:numPr>
        <w:rPr>
          <w:b/>
          <w:bCs/>
        </w:rPr>
      </w:pPr>
      <w:r w:rsidRPr="00CA741E">
        <w:rPr>
          <w:b/>
          <w:bCs/>
        </w:rPr>
        <w:t>words=</w:t>
      </w:r>
      <w:proofErr w:type="spellStart"/>
      <w:proofErr w:type="gramStart"/>
      <w:r w:rsidRPr="00CA741E">
        <w:rPr>
          <w:b/>
          <w:bCs/>
        </w:rPr>
        <w:t>sentence.split</w:t>
      </w:r>
      <w:proofErr w:type="spellEnd"/>
      <w:proofErr w:type="gramEnd"/>
      <w:r w:rsidRPr="00CA741E">
        <w:rPr>
          <w:b/>
          <w:bCs/>
        </w:rPr>
        <w:t>()</w:t>
      </w:r>
    </w:p>
    <w:p w14:paraId="7DC5AD1E" w14:textId="77777777" w:rsidR="00D15A0E" w:rsidRPr="00CA741E" w:rsidRDefault="00D15A0E" w:rsidP="00D15A0E">
      <w:pPr>
        <w:pStyle w:val="ListParagraph"/>
        <w:numPr>
          <w:ilvl w:val="0"/>
          <w:numId w:val="15"/>
        </w:numPr>
        <w:rPr>
          <w:b/>
          <w:bCs/>
        </w:rPr>
      </w:pPr>
      <w:r w:rsidRPr="00CA741E">
        <w:rPr>
          <w:b/>
          <w:bCs/>
        </w:rPr>
        <w:t>longest=""</w:t>
      </w:r>
    </w:p>
    <w:p w14:paraId="238F4080" w14:textId="77777777" w:rsidR="00D15A0E" w:rsidRPr="00CA741E" w:rsidRDefault="00D15A0E" w:rsidP="00D15A0E">
      <w:pPr>
        <w:pStyle w:val="ListParagraph"/>
        <w:numPr>
          <w:ilvl w:val="0"/>
          <w:numId w:val="15"/>
        </w:numPr>
        <w:rPr>
          <w:b/>
          <w:bCs/>
        </w:rPr>
      </w:pPr>
      <w:r w:rsidRPr="00CA741E">
        <w:rPr>
          <w:b/>
          <w:bCs/>
        </w:rPr>
        <w:t>for word in words:</w:t>
      </w:r>
    </w:p>
    <w:p w14:paraId="49AA37DB" w14:textId="5FB9E10A" w:rsidR="00D15A0E" w:rsidRPr="00CA741E" w:rsidRDefault="00D15A0E" w:rsidP="00D15A0E">
      <w:pPr>
        <w:pStyle w:val="ListParagraph"/>
        <w:numPr>
          <w:ilvl w:val="0"/>
          <w:numId w:val="16"/>
        </w:numPr>
        <w:rPr>
          <w:b/>
          <w:bCs/>
        </w:rPr>
      </w:pPr>
      <w:r w:rsidRPr="00CA741E">
        <w:rPr>
          <w:b/>
          <w:bCs/>
        </w:rPr>
        <w:t xml:space="preserve">if </w:t>
      </w:r>
      <w:proofErr w:type="spellStart"/>
      <w:r w:rsidRPr="00CA741E">
        <w:rPr>
          <w:b/>
          <w:bCs/>
        </w:rPr>
        <w:t>len</w:t>
      </w:r>
      <w:proofErr w:type="spellEnd"/>
      <w:r w:rsidRPr="00CA741E">
        <w:rPr>
          <w:b/>
          <w:bCs/>
        </w:rPr>
        <w:t xml:space="preserve">(word) &gt; </w:t>
      </w:r>
      <w:proofErr w:type="spellStart"/>
      <w:r w:rsidRPr="00CA741E">
        <w:rPr>
          <w:b/>
          <w:bCs/>
        </w:rPr>
        <w:t>len</w:t>
      </w:r>
      <w:proofErr w:type="spellEnd"/>
      <w:r w:rsidRPr="00CA741E">
        <w:rPr>
          <w:b/>
          <w:bCs/>
        </w:rPr>
        <w:t>(longest):</w:t>
      </w:r>
    </w:p>
    <w:p w14:paraId="222D9FBB" w14:textId="77C80512" w:rsidR="00D15A0E" w:rsidRPr="00CA741E" w:rsidRDefault="00D15A0E" w:rsidP="00D15A0E">
      <w:pPr>
        <w:pStyle w:val="ListParagraph"/>
        <w:numPr>
          <w:ilvl w:val="0"/>
          <w:numId w:val="16"/>
        </w:numPr>
        <w:rPr>
          <w:b/>
          <w:bCs/>
        </w:rPr>
      </w:pPr>
      <w:r w:rsidRPr="00CA741E">
        <w:rPr>
          <w:b/>
          <w:bCs/>
        </w:rPr>
        <w:t>longest=word</w:t>
      </w:r>
    </w:p>
    <w:p w14:paraId="2F924886" w14:textId="1FBA0504" w:rsidR="00EC1355" w:rsidRDefault="00D15A0E" w:rsidP="00D15A0E">
      <w:pPr>
        <w:pStyle w:val="ListParagraph"/>
        <w:numPr>
          <w:ilvl w:val="0"/>
          <w:numId w:val="17"/>
        </w:numPr>
      </w:pPr>
      <w:proofErr w:type="gramStart"/>
      <w:r w:rsidRPr="00CA741E">
        <w:rPr>
          <w:b/>
          <w:bCs/>
        </w:rPr>
        <w:t>print(</w:t>
      </w:r>
      <w:proofErr w:type="gramEnd"/>
      <w:r w:rsidRPr="00CA741E">
        <w:rPr>
          <w:b/>
          <w:bCs/>
        </w:rPr>
        <w:t xml:space="preserve">"The longest word </w:t>
      </w:r>
      <w:proofErr w:type="gramStart"/>
      <w:r w:rsidRPr="00CA741E">
        <w:rPr>
          <w:b/>
          <w:bCs/>
        </w:rPr>
        <w:t>is :</w:t>
      </w:r>
      <w:proofErr w:type="gramEnd"/>
      <w:r w:rsidRPr="00CA741E">
        <w:rPr>
          <w:b/>
          <w:bCs/>
        </w:rPr>
        <w:t>", longest)</w:t>
      </w:r>
      <w:r w:rsidR="00000000">
        <w:pict w14:anchorId="07E53F77">
          <v:rect id="_x0000_i1033" style="width:0;height:1.5pt" o:hralign="center" o:hrstd="t" o:hr="t" fillcolor="#a0a0a0" stroked="f"/>
        </w:pict>
      </w:r>
    </w:p>
    <w:p w14:paraId="19F503F0" w14:textId="77777777" w:rsidR="00EC135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heading=h.darfa134t4ad" w:colFirst="0" w:colLast="0"/>
      <w:bookmarkEnd w:id="9"/>
      <w:r>
        <w:rPr>
          <w:b/>
          <w:color w:val="000000"/>
          <w:sz w:val="26"/>
          <w:szCs w:val="26"/>
        </w:rPr>
        <w:t>10. Checking if Two Strings are Anagrams</w:t>
      </w:r>
    </w:p>
    <w:p w14:paraId="67A4DE0F" w14:textId="77777777" w:rsidR="00EC1355" w:rsidRDefault="00000000">
      <w:pPr>
        <w:spacing w:before="240" w:after="240"/>
        <w:rPr>
          <w:b/>
        </w:rPr>
      </w:pPr>
      <w:r>
        <w:rPr>
          <w:b/>
        </w:rPr>
        <w:t>Write logic:</w:t>
      </w:r>
    </w:p>
    <w:p w14:paraId="4B2E91F7" w14:textId="3D30AC3E" w:rsidR="00CA741E" w:rsidRPr="00CA741E" w:rsidRDefault="00CA741E" w:rsidP="00CA741E">
      <w:pPr>
        <w:pStyle w:val="ListParagraph"/>
        <w:numPr>
          <w:ilvl w:val="0"/>
          <w:numId w:val="17"/>
        </w:numPr>
        <w:rPr>
          <w:b/>
          <w:bCs/>
        </w:rPr>
      </w:pPr>
      <w:r w:rsidRPr="00CA741E">
        <w:rPr>
          <w:b/>
          <w:bCs/>
        </w:rPr>
        <w:t xml:space="preserve">str1 = </w:t>
      </w:r>
      <w:proofErr w:type="gramStart"/>
      <w:r w:rsidRPr="00CA741E">
        <w:rPr>
          <w:b/>
          <w:bCs/>
        </w:rPr>
        <w:t>input(</w:t>
      </w:r>
      <w:proofErr w:type="gramEnd"/>
      <w:r w:rsidRPr="00CA741E">
        <w:rPr>
          <w:b/>
          <w:bCs/>
        </w:rPr>
        <w:t>"Enter the first string: ")</w:t>
      </w:r>
    </w:p>
    <w:p w14:paraId="54A27FA1" w14:textId="0A299C07" w:rsidR="00CA741E" w:rsidRPr="00CA741E" w:rsidRDefault="00CA741E" w:rsidP="00CA741E">
      <w:pPr>
        <w:pStyle w:val="ListParagraph"/>
        <w:numPr>
          <w:ilvl w:val="0"/>
          <w:numId w:val="17"/>
        </w:numPr>
        <w:rPr>
          <w:b/>
          <w:bCs/>
        </w:rPr>
      </w:pPr>
      <w:r w:rsidRPr="00CA741E">
        <w:rPr>
          <w:b/>
          <w:bCs/>
        </w:rPr>
        <w:t xml:space="preserve">str2 = </w:t>
      </w:r>
      <w:proofErr w:type="gramStart"/>
      <w:r w:rsidRPr="00CA741E">
        <w:rPr>
          <w:b/>
          <w:bCs/>
        </w:rPr>
        <w:t>input(</w:t>
      </w:r>
      <w:proofErr w:type="gramEnd"/>
      <w:r w:rsidRPr="00CA741E">
        <w:rPr>
          <w:b/>
          <w:bCs/>
        </w:rPr>
        <w:t>"Enter the second string: ")</w:t>
      </w:r>
    </w:p>
    <w:p w14:paraId="2286BF79" w14:textId="77777777" w:rsidR="00CA741E" w:rsidRPr="00CA741E" w:rsidRDefault="00CA741E" w:rsidP="00CA741E">
      <w:pPr>
        <w:pStyle w:val="ListParagraph"/>
        <w:numPr>
          <w:ilvl w:val="0"/>
          <w:numId w:val="17"/>
        </w:numPr>
        <w:rPr>
          <w:b/>
          <w:bCs/>
        </w:rPr>
      </w:pPr>
      <w:r w:rsidRPr="00CA741E">
        <w:rPr>
          <w:b/>
          <w:bCs/>
        </w:rPr>
        <w:t># Remove spaces and convert to lowercase</w:t>
      </w:r>
    </w:p>
    <w:p w14:paraId="266C42ED" w14:textId="77777777" w:rsidR="00CA741E" w:rsidRPr="00CA741E" w:rsidRDefault="00CA741E" w:rsidP="00CA741E">
      <w:pPr>
        <w:pStyle w:val="ListParagraph"/>
        <w:numPr>
          <w:ilvl w:val="0"/>
          <w:numId w:val="17"/>
        </w:numPr>
        <w:rPr>
          <w:b/>
          <w:bCs/>
        </w:rPr>
      </w:pPr>
      <w:r w:rsidRPr="00CA741E">
        <w:rPr>
          <w:b/>
          <w:bCs/>
        </w:rPr>
        <w:t>str1_clean = str1.replace(" ", ""</w:t>
      </w:r>
      <w:proofErr w:type="gramStart"/>
      <w:r w:rsidRPr="00CA741E">
        <w:rPr>
          <w:b/>
          <w:bCs/>
        </w:rPr>
        <w:t>).lower</w:t>
      </w:r>
      <w:proofErr w:type="gramEnd"/>
      <w:r w:rsidRPr="00CA741E">
        <w:rPr>
          <w:b/>
          <w:bCs/>
        </w:rPr>
        <w:t>()</w:t>
      </w:r>
    </w:p>
    <w:p w14:paraId="225039E4" w14:textId="77777777" w:rsidR="00CA741E" w:rsidRPr="00CA741E" w:rsidRDefault="00CA741E" w:rsidP="00CA741E">
      <w:pPr>
        <w:pStyle w:val="ListParagraph"/>
        <w:numPr>
          <w:ilvl w:val="0"/>
          <w:numId w:val="17"/>
        </w:numPr>
        <w:rPr>
          <w:b/>
          <w:bCs/>
        </w:rPr>
      </w:pPr>
      <w:r w:rsidRPr="00CA741E">
        <w:rPr>
          <w:b/>
          <w:bCs/>
        </w:rPr>
        <w:t>str2_clean = str2.replace(" ", ""</w:t>
      </w:r>
      <w:proofErr w:type="gramStart"/>
      <w:r w:rsidRPr="00CA741E">
        <w:rPr>
          <w:b/>
          <w:bCs/>
        </w:rPr>
        <w:t>).lower</w:t>
      </w:r>
      <w:proofErr w:type="gramEnd"/>
      <w:r w:rsidRPr="00CA741E">
        <w:rPr>
          <w:b/>
          <w:bCs/>
        </w:rPr>
        <w:t>()</w:t>
      </w:r>
    </w:p>
    <w:p w14:paraId="2799EA28" w14:textId="77777777" w:rsidR="00CA741E" w:rsidRPr="00CA741E" w:rsidRDefault="00CA741E" w:rsidP="00CA741E">
      <w:pPr>
        <w:pStyle w:val="ListParagraph"/>
        <w:numPr>
          <w:ilvl w:val="0"/>
          <w:numId w:val="17"/>
        </w:numPr>
        <w:rPr>
          <w:b/>
          <w:bCs/>
        </w:rPr>
      </w:pPr>
      <w:r w:rsidRPr="00CA741E">
        <w:rPr>
          <w:b/>
          <w:bCs/>
        </w:rPr>
        <w:t># Sort the characters of both strings</w:t>
      </w:r>
    </w:p>
    <w:p w14:paraId="56B8D1FA" w14:textId="77777777" w:rsidR="00CA741E" w:rsidRPr="00CA741E" w:rsidRDefault="00CA741E" w:rsidP="00CA741E">
      <w:pPr>
        <w:pStyle w:val="ListParagraph"/>
        <w:numPr>
          <w:ilvl w:val="0"/>
          <w:numId w:val="17"/>
        </w:numPr>
        <w:rPr>
          <w:b/>
          <w:bCs/>
        </w:rPr>
      </w:pPr>
      <w:r w:rsidRPr="00CA741E">
        <w:rPr>
          <w:b/>
          <w:bCs/>
        </w:rPr>
        <w:t>sorted_str1 = sorted(str1_clean)</w:t>
      </w:r>
    </w:p>
    <w:p w14:paraId="714DA0BE" w14:textId="021FC2AA" w:rsidR="00CA741E" w:rsidRPr="00CA741E" w:rsidRDefault="00CA741E" w:rsidP="00CA741E">
      <w:pPr>
        <w:pStyle w:val="ListParagraph"/>
        <w:numPr>
          <w:ilvl w:val="0"/>
          <w:numId w:val="17"/>
        </w:numPr>
        <w:rPr>
          <w:b/>
          <w:bCs/>
        </w:rPr>
      </w:pPr>
      <w:r w:rsidRPr="00CA741E">
        <w:rPr>
          <w:b/>
          <w:bCs/>
        </w:rPr>
        <w:t>sorted_str2 = sorted(str2_clean)</w:t>
      </w:r>
    </w:p>
    <w:p w14:paraId="4A1C95EE" w14:textId="77777777" w:rsidR="00CA741E" w:rsidRPr="00CA741E" w:rsidRDefault="00CA741E" w:rsidP="00CA741E">
      <w:pPr>
        <w:pStyle w:val="ListParagraph"/>
        <w:numPr>
          <w:ilvl w:val="0"/>
          <w:numId w:val="17"/>
        </w:numPr>
        <w:rPr>
          <w:b/>
          <w:bCs/>
        </w:rPr>
      </w:pPr>
      <w:r w:rsidRPr="00CA741E">
        <w:rPr>
          <w:b/>
          <w:bCs/>
        </w:rPr>
        <w:t>if sorted_str1 == sorted_str2:</w:t>
      </w:r>
    </w:p>
    <w:p w14:paraId="45B09D82" w14:textId="0FBD4924" w:rsidR="00CA741E" w:rsidRPr="00CA741E" w:rsidRDefault="00CA741E" w:rsidP="00CA741E">
      <w:pPr>
        <w:pStyle w:val="ListParagraph"/>
        <w:numPr>
          <w:ilvl w:val="0"/>
          <w:numId w:val="18"/>
        </w:numPr>
        <w:rPr>
          <w:b/>
          <w:bCs/>
        </w:rPr>
      </w:pPr>
      <w:r w:rsidRPr="00CA741E">
        <w:rPr>
          <w:b/>
          <w:bCs/>
        </w:rPr>
        <w:t>print("Anagram")</w:t>
      </w:r>
    </w:p>
    <w:p w14:paraId="23975A19" w14:textId="77777777" w:rsidR="00CA741E" w:rsidRPr="00CA741E" w:rsidRDefault="00CA741E" w:rsidP="00CA741E">
      <w:pPr>
        <w:pStyle w:val="ListParagraph"/>
        <w:numPr>
          <w:ilvl w:val="0"/>
          <w:numId w:val="18"/>
        </w:numPr>
        <w:rPr>
          <w:b/>
          <w:bCs/>
        </w:rPr>
      </w:pPr>
      <w:r w:rsidRPr="00CA741E">
        <w:rPr>
          <w:b/>
          <w:bCs/>
        </w:rPr>
        <w:t>else:</w:t>
      </w:r>
    </w:p>
    <w:p w14:paraId="373B0904" w14:textId="0B7C0828" w:rsidR="00CA741E" w:rsidRPr="00CA741E" w:rsidRDefault="00CA741E" w:rsidP="00CA741E">
      <w:pPr>
        <w:pStyle w:val="ListParagraph"/>
        <w:numPr>
          <w:ilvl w:val="0"/>
          <w:numId w:val="18"/>
        </w:numPr>
        <w:rPr>
          <w:b/>
          <w:bCs/>
        </w:rPr>
      </w:pPr>
      <w:proofErr w:type="gramStart"/>
      <w:r w:rsidRPr="00CA741E">
        <w:rPr>
          <w:b/>
          <w:bCs/>
        </w:rPr>
        <w:t>print(</w:t>
      </w:r>
      <w:proofErr w:type="gramEnd"/>
      <w:r w:rsidRPr="00CA741E">
        <w:rPr>
          <w:b/>
          <w:bCs/>
        </w:rPr>
        <w:t>"Not an Anagram")</w:t>
      </w:r>
    </w:p>
    <w:p w14:paraId="6394F646" w14:textId="6ED5BF2F" w:rsidR="00EC1355" w:rsidRPr="00CA741E" w:rsidRDefault="00CA741E" w:rsidP="00CA741E">
      <w:pPr>
        <w:pStyle w:val="ListParagraph"/>
        <w:numPr>
          <w:ilvl w:val="0"/>
          <w:numId w:val="19"/>
        </w:numPr>
        <w:rPr>
          <w:b/>
          <w:bCs/>
        </w:rPr>
      </w:pPr>
      <w:r w:rsidRPr="00CA741E">
        <w:rPr>
          <w:b/>
          <w:bCs/>
        </w:rPr>
        <w:t>print (sorted_str</w:t>
      </w:r>
      <w:proofErr w:type="gramStart"/>
      <w:r w:rsidRPr="00CA741E">
        <w:rPr>
          <w:b/>
          <w:bCs/>
        </w:rPr>
        <w:t>1,sorted</w:t>
      </w:r>
      <w:proofErr w:type="gramEnd"/>
      <w:r w:rsidRPr="00CA741E">
        <w:rPr>
          <w:b/>
          <w:bCs/>
        </w:rPr>
        <w:t>_str2)</w:t>
      </w:r>
    </w:p>
    <w:sectPr w:rsidR="00EC1355" w:rsidRPr="00CA741E">
      <w:head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B0448" w14:textId="77777777" w:rsidR="00D93202" w:rsidRDefault="00D93202">
      <w:pPr>
        <w:spacing w:line="240" w:lineRule="auto"/>
      </w:pPr>
      <w:r>
        <w:separator/>
      </w:r>
    </w:p>
  </w:endnote>
  <w:endnote w:type="continuationSeparator" w:id="0">
    <w:p w14:paraId="7203C2A9" w14:textId="77777777" w:rsidR="00D93202" w:rsidRDefault="00D93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C21A6" w14:textId="77777777" w:rsidR="00D93202" w:rsidRDefault="00D93202">
      <w:r>
        <w:separator/>
      </w:r>
    </w:p>
  </w:footnote>
  <w:footnote w:type="continuationSeparator" w:id="0">
    <w:p w14:paraId="48FABA0E" w14:textId="77777777" w:rsidR="00D93202" w:rsidRDefault="00D93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6BAC" w14:textId="77777777" w:rsidR="00EC1355" w:rsidRDefault="00000000">
    <w:r>
      <w:rPr>
        <w:sz w:val="18"/>
      </w:rPr>
      <w:pict w14:anchorId="6452B0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6C2648B"/>
    <w:multiLevelType w:val="hybridMultilevel"/>
    <w:tmpl w:val="C87240C8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094851C9"/>
    <w:multiLevelType w:val="multilevel"/>
    <w:tmpl w:val="CB26E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462BB1"/>
    <w:multiLevelType w:val="multilevel"/>
    <w:tmpl w:val="CB26E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3A2A5F"/>
    <w:multiLevelType w:val="hybridMultilevel"/>
    <w:tmpl w:val="3B8CCA2E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4CC97F7E"/>
    <w:multiLevelType w:val="multilevel"/>
    <w:tmpl w:val="CB26E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F342EE"/>
    <w:multiLevelType w:val="hybridMultilevel"/>
    <w:tmpl w:val="DA06D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1E5278"/>
    <w:multiLevelType w:val="hybridMultilevel"/>
    <w:tmpl w:val="4F920FFE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656B06"/>
    <w:multiLevelType w:val="multilevel"/>
    <w:tmpl w:val="CB26E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8C38FE"/>
    <w:multiLevelType w:val="multilevel"/>
    <w:tmpl w:val="CB26E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2183CF9"/>
    <w:multiLevelType w:val="multilevel"/>
    <w:tmpl w:val="CB26E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4039740">
    <w:abstractNumId w:val="4"/>
  </w:num>
  <w:num w:numId="2" w16cid:durableId="1963489663">
    <w:abstractNumId w:val="3"/>
  </w:num>
  <w:num w:numId="3" w16cid:durableId="589703779">
    <w:abstractNumId w:val="15"/>
  </w:num>
  <w:num w:numId="4" w16cid:durableId="2054112196">
    <w:abstractNumId w:val="2"/>
  </w:num>
  <w:num w:numId="5" w16cid:durableId="1725636353">
    <w:abstractNumId w:val="1"/>
  </w:num>
  <w:num w:numId="6" w16cid:durableId="4527078">
    <w:abstractNumId w:val="6"/>
  </w:num>
  <w:num w:numId="7" w16cid:durableId="2137749667">
    <w:abstractNumId w:val="10"/>
  </w:num>
  <w:num w:numId="8" w16cid:durableId="2003465643">
    <w:abstractNumId w:val="18"/>
  </w:num>
  <w:num w:numId="9" w16cid:durableId="1787888568">
    <w:abstractNumId w:val="5"/>
  </w:num>
  <w:num w:numId="10" w16cid:durableId="699668994">
    <w:abstractNumId w:val="0"/>
  </w:num>
  <w:num w:numId="11" w16cid:durableId="200869559">
    <w:abstractNumId w:val="13"/>
  </w:num>
  <w:num w:numId="12" w16cid:durableId="1309748320">
    <w:abstractNumId w:val="9"/>
  </w:num>
  <w:num w:numId="13" w16cid:durableId="1453088085">
    <w:abstractNumId w:val="11"/>
  </w:num>
  <w:num w:numId="14" w16cid:durableId="281158797">
    <w:abstractNumId w:val="17"/>
  </w:num>
  <w:num w:numId="15" w16cid:durableId="1268924809">
    <w:abstractNumId w:val="16"/>
  </w:num>
  <w:num w:numId="16" w16cid:durableId="649408353">
    <w:abstractNumId w:val="14"/>
  </w:num>
  <w:num w:numId="17" w16cid:durableId="2051805847">
    <w:abstractNumId w:val="12"/>
  </w:num>
  <w:num w:numId="18" w16cid:durableId="898637432">
    <w:abstractNumId w:val="7"/>
  </w:num>
  <w:num w:numId="19" w16cid:durableId="1157651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355"/>
    <w:rsid w:val="00076064"/>
    <w:rsid w:val="0009497E"/>
    <w:rsid w:val="0018288C"/>
    <w:rsid w:val="00201E2E"/>
    <w:rsid w:val="00207C8E"/>
    <w:rsid w:val="002B31EA"/>
    <w:rsid w:val="00496250"/>
    <w:rsid w:val="005035B0"/>
    <w:rsid w:val="007A1113"/>
    <w:rsid w:val="00807F0B"/>
    <w:rsid w:val="00817FC0"/>
    <w:rsid w:val="00845117"/>
    <w:rsid w:val="008E724B"/>
    <w:rsid w:val="00910EB1"/>
    <w:rsid w:val="00916E6E"/>
    <w:rsid w:val="009E2F80"/>
    <w:rsid w:val="00AF3A0A"/>
    <w:rsid w:val="00B26959"/>
    <w:rsid w:val="00C52EB7"/>
    <w:rsid w:val="00CA741E"/>
    <w:rsid w:val="00D15A0E"/>
    <w:rsid w:val="00D762C4"/>
    <w:rsid w:val="00D825AE"/>
    <w:rsid w:val="00D93202"/>
    <w:rsid w:val="00EC1355"/>
    <w:rsid w:val="00F46149"/>
    <w:rsid w:val="00F564C0"/>
    <w:rsid w:val="00F650C1"/>
    <w:rsid w:val="441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DD06C"/>
  <w15:docId w15:val="{429C73A1-FE81-4D16-9D9F-F36D7743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09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hyperlink" Target="mailto:mdaravind@hopelearning.net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hyperlink" Target="http://www.hopelearning.net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image" Target="media/image5.png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f+tXVBbi7vmfIQ9uY9JzYpCRwg==">CgMxLjAyDmguNzJjZjlibHM1bzltMg5oLms2Mm84ZDN6cWVmaDIOaC53andqbHZjMm1kbHEyDmguMW50ODQ5NXphZTJ0Mg5oLnd3cmt5c284d29vYjINaC53bHJ3d3gyMWllcTIOaC4xYjV1OTFsajkwdmcyDmgueThpdXU4dmx4bHA3Mg5oLjJiNm1tM2FzMTJ1aDIOaC5kYXJmYTEzNHQ0YWQ4AHIhMW5yRERwZlB2LUNlQVAxMGFvX1pGQUYycnBmQTJwTWpx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Satish kumar</cp:lastModifiedBy>
  <cp:revision>22</cp:revision>
  <dcterms:created xsi:type="dcterms:W3CDTF">2025-04-23T11:00:00Z</dcterms:created>
  <dcterms:modified xsi:type="dcterms:W3CDTF">2025-06-23T06:09:00Z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F347614846E94AEC91DA74830469753B_12</vt:lpwstr>
  </property>
</Properties>
</file>